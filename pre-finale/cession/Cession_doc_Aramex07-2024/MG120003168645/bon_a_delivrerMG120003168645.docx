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E1" w:rsidRDefault="00BC25B6">
      <w:pPr>
        <w:jc w:val="center"/>
      </w:pPr>
      <w:r>
        <w:rPr>
          <w:b/>
          <w:sz w:val="56"/>
        </w:rPr>
        <w:t>Bon a Delivrer</w:t>
      </w:r>
    </w:p>
    <w:p w:rsidR="003671E1" w:rsidRDefault="00BC25B6" w:rsidP="00904542">
      <w:r>
        <w:br/>
        <w:t xml:space="preserve">Nous vous prions de livrer les marchandises citées ci-après Audrey Koloina Rakotoarijaonasur présentation de la déclaration en </w:t>
      </w:r>
      <w:proofErr w:type="gramStart"/>
      <w:r>
        <w:t>douane :</w:t>
      </w:r>
      <w:proofErr w:type="gramEnd"/>
    </w:p>
    <w:p w:rsidR="003671E1" w:rsidRDefault="00BC25B6">
      <w:r>
        <w:br/>
        <w:t xml:space="preserve"> </w:t>
      </w:r>
    </w:p>
    <w:p w:rsidR="003671E1" w:rsidRDefault="00BC25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center"/>
      </w:pPr>
      <w:r>
        <w:t>MAWB: 235-91011454</w:t>
      </w:r>
      <w:r>
        <w:br/>
      </w:r>
      <w:r>
        <w:br/>
        <w:t>AWB: MG120003168645</w:t>
      </w:r>
      <w:r>
        <w:br/>
      </w:r>
      <w:r>
        <w:br/>
        <w:t>PCS: 1</w:t>
      </w:r>
      <w:r>
        <w:br/>
      </w:r>
      <w:r>
        <w:br/>
        <w:t>Weight: 3.45 Kg</w:t>
      </w:r>
      <w:r>
        <w:br/>
      </w:r>
      <w:r>
        <w:br/>
      </w:r>
      <w:r>
        <w:rPr>
          <w:b/>
        </w:rPr>
        <w:t>Nature du colis :</w:t>
      </w:r>
      <w:r>
        <w:rPr>
          <w:b/>
        </w:rPr>
        <w:t xml:space="preserve"> Clothing or daily necessities</w:t>
      </w:r>
    </w:p>
    <w:p w:rsidR="003671E1" w:rsidRDefault="00BC25B6">
      <w:r>
        <w:br/>
        <w:t xml:space="preserve"> </w:t>
      </w:r>
    </w:p>
    <w:p w:rsidR="003671E1" w:rsidRDefault="00BC25B6">
      <w:r>
        <w:t>La présente est établie pour servir et valoir ce que de droit.</w:t>
      </w:r>
    </w:p>
    <w:p w:rsidR="003671E1" w:rsidRDefault="00BC25B6">
      <w:r>
        <w:br/>
        <w:t xml:space="preserve"> </w:t>
      </w:r>
    </w:p>
    <w:p w:rsidR="00904542" w:rsidRDefault="00BC25B6" w:rsidP="00904542">
      <w:pPr>
        <w:jc w:val="right"/>
      </w:pPr>
      <w:r>
        <w:t xml:space="preserve">Service </w:t>
      </w:r>
      <w:proofErr w:type="spellStart"/>
      <w:r>
        <w:t>Opérations</w:t>
      </w:r>
      <w:bookmarkStart w:id="0" w:name="_GoBack"/>
      <w:bookmarkEnd w:id="0"/>
      <w:proofErr w:type="spellEnd"/>
    </w:p>
    <w:p w:rsidR="00904542" w:rsidRDefault="00904542">
      <w:pPr>
        <w:jc w:val="right"/>
      </w:pPr>
    </w:p>
    <w:p w:rsidR="00904542" w:rsidRDefault="00904542">
      <w:pPr>
        <w:jc w:val="right"/>
      </w:pPr>
      <w:r>
        <w:t>CELERO Madagascar</w:t>
      </w:r>
    </w:p>
    <w:p w:rsidR="003671E1" w:rsidRDefault="00BC25B6">
      <w:r>
        <w:br/>
        <w:t xml:space="preserve"> </w:t>
      </w:r>
      <w:r>
        <w:br/>
        <w:t xml:space="preserve"> </w:t>
      </w:r>
    </w:p>
    <w:sectPr w:rsidR="003671E1" w:rsidSect="00034616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5B6" w:rsidRDefault="00BC25B6">
      <w:pPr>
        <w:spacing w:after="0" w:line="240" w:lineRule="auto"/>
      </w:pPr>
      <w:r>
        <w:separator/>
      </w:r>
    </w:p>
  </w:endnote>
  <w:endnote w:type="continuationSeparator" w:id="0">
    <w:p w:rsidR="00BC25B6" w:rsidRDefault="00BC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5B6" w:rsidRDefault="00BC25B6">
      <w:pPr>
        <w:spacing w:after="0" w:line="240" w:lineRule="auto"/>
      </w:pPr>
      <w:r>
        <w:separator/>
      </w:r>
    </w:p>
  </w:footnote>
  <w:footnote w:type="continuationSeparator" w:id="0">
    <w:p w:rsidR="00BC25B6" w:rsidRDefault="00BC2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1E1" w:rsidRDefault="00BC25B6">
    <w:pPr>
      <w:pStyle w:val="En-tte"/>
      <w:jc w:val="right"/>
    </w:pPr>
    <w:r>
      <w:rPr>
        <w:noProof/>
        <w:lang w:val="fr-FR" w:eastAsia="fr-FR"/>
      </w:rPr>
      <w:drawing>
        <wp:inline distT="0" distB="0" distL="0" distR="0">
          <wp:extent cx="1143000" cy="417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lero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41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1E1"/>
    <w:rsid w:val="00904542"/>
    <w:rsid w:val="00AA1D8D"/>
    <w:rsid w:val="00B47730"/>
    <w:rsid w:val="00BC25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102D93F-6FAD-42D2-989A-43B92C45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3B50CE-2A2A-483E-91BB-2C2939CE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Gnome</cp:lastModifiedBy>
  <cp:revision>3</cp:revision>
  <dcterms:created xsi:type="dcterms:W3CDTF">2013-12-23T23:15:00Z</dcterms:created>
  <dcterms:modified xsi:type="dcterms:W3CDTF">2024-07-31T15:49:00Z</dcterms:modified>
  <cp:category/>
</cp:coreProperties>
</file>