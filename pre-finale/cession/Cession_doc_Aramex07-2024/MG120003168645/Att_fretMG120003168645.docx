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438" w:rsidRDefault="0059115F">
      <w:pPr>
        <w:jc w:val="right"/>
      </w:pPr>
      <w:r>
        <w:t>Fait à Antananarivo le 20/07/2024.</w:t>
      </w:r>
    </w:p>
    <w:p w:rsidR="00425438" w:rsidRDefault="0059115F">
      <w:r>
        <w:t>Audrey Koloina Rakotoarijaona</w:t>
      </w:r>
    </w:p>
    <w:p w:rsidR="00425438" w:rsidRDefault="0059115F">
      <w:r>
        <w:br/>
        <w:t xml:space="preserve"> </w:t>
      </w:r>
    </w:p>
    <w:p w:rsidR="00425438" w:rsidRDefault="0059115F">
      <w:pPr>
        <w:jc w:val="center"/>
      </w:pPr>
      <w:r>
        <w:rPr>
          <w:b/>
          <w:sz w:val="56"/>
        </w:rPr>
        <w:t xml:space="preserve">ATTESTATION DE FRET </w:t>
      </w:r>
      <w:r>
        <w:rPr>
          <w:b/>
          <w:sz w:val="56"/>
        </w:rPr>
        <w:br/>
      </w:r>
    </w:p>
    <w:p w:rsidR="00425438" w:rsidRDefault="0059115F" w:rsidP="00742376">
      <w:r>
        <w:br/>
        <w:t xml:space="preserve">Nous soussignés CELERO MADAGASCAR Sarl attestons par la présente que le transport des colis dont les caractéristiques ci-dessous nous a été </w:t>
      </w:r>
      <w:proofErr w:type="gramStart"/>
      <w:r>
        <w:t>confié :</w:t>
      </w:r>
      <w:proofErr w:type="gramEnd"/>
    </w:p>
    <w:p w:rsidR="00425438" w:rsidRDefault="0059115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center"/>
      </w:pPr>
      <w:r>
        <w:t>MAWB: 235-91011454</w:t>
      </w:r>
      <w:r>
        <w:br/>
      </w:r>
      <w:r>
        <w:br/>
        <w:t>HAWB: MG120003168645</w:t>
      </w:r>
      <w:r>
        <w:br/>
      </w:r>
      <w:r>
        <w:br/>
        <w:t>PCS: 1</w:t>
      </w:r>
      <w:r>
        <w:br/>
      </w:r>
      <w:r>
        <w:br/>
        <w:t>Weight: 3.45 Kg</w:t>
      </w:r>
      <w:r>
        <w:br/>
      </w:r>
      <w:r>
        <w:br/>
      </w:r>
      <w:r>
        <w:rPr>
          <w:b/>
        </w:rPr>
        <w:t xml:space="preserve">Nature du </w:t>
      </w:r>
      <w:proofErr w:type="gramStart"/>
      <w:r>
        <w:rPr>
          <w:b/>
        </w:rPr>
        <w:t>colis :</w:t>
      </w:r>
      <w:proofErr w:type="gramEnd"/>
      <w:r>
        <w:rPr>
          <w:b/>
        </w:rPr>
        <w:t xml:space="preserve"> Clothing or daily necessities</w:t>
      </w:r>
    </w:p>
    <w:p w:rsidR="00425438" w:rsidRDefault="0059115F">
      <w:r>
        <w:br/>
        <w:t xml:space="preserve"> </w:t>
      </w:r>
    </w:p>
    <w:p w:rsidR="00425438" w:rsidRDefault="0059115F">
      <w:r>
        <w:t>Le fret correspondant est de 3.45 USD de HONG KONG à Madagascar.La présente est établie pour servir et valoir ce que de droit</w:t>
      </w:r>
    </w:p>
    <w:p w:rsidR="00425438" w:rsidRDefault="0059115F">
      <w:r>
        <w:br/>
      </w:r>
      <w:r>
        <w:t xml:space="preserve"> </w:t>
      </w:r>
    </w:p>
    <w:p w:rsidR="00425438" w:rsidRDefault="0059115F">
      <w:pPr>
        <w:jc w:val="right"/>
        <w:rPr>
          <w:b/>
        </w:rPr>
      </w:pPr>
      <w:r>
        <w:rPr>
          <w:b/>
        </w:rPr>
        <w:t xml:space="preserve">Service </w:t>
      </w:r>
      <w:proofErr w:type="spellStart"/>
      <w:r>
        <w:rPr>
          <w:b/>
        </w:rPr>
        <w:t>Opérations</w:t>
      </w:r>
      <w:proofErr w:type="spellEnd"/>
    </w:p>
    <w:p w:rsidR="00742376" w:rsidRDefault="00742376">
      <w:pPr>
        <w:jc w:val="right"/>
        <w:rPr>
          <w:b/>
        </w:rPr>
      </w:pPr>
      <w:bookmarkStart w:id="0" w:name="_GoBack"/>
      <w:bookmarkEnd w:id="0"/>
    </w:p>
    <w:p w:rsidR="00742376" w:rsidRDefault="00742376" w:rsidP="00742376">
      <w:pPr>
        <w:jc w:val="right"/>
      </w:pPr>
      <w:r>
        <w:rPr>
          <w:b/>
        </w:rPr>
        <w:t>CELERO Madagascar</w:t>
      </w:r>
    </w:p>
    <w:p w:rsidR="00742376" w:rsidRDefault="00742376">
      <w:pPr>
        <w:jc w:val="right"/>
      </w:pPr>
    </w:p>
    <w:p w:rsidR="00425438" w:rsidRDefault="0059115F">
      <w:r>
        <w:br/>
        <w:t xml:space="preserve"> </w:t>
      </w:r>
    </w:p>
    <w:sectPr w:rsidR="00425438" w:rsidSect="00034616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15F" w:rsidRDefault="0059115F">
      <w:pPr>
        <w:spacing w:after="0" w:line="240" w:lineRule="auto"/>
      </w:pPr>
      <w:r>
        <w:separator/>
      </w:r>
    </w:p>
  </w:endnote>
  <w:endnote w:type="continuationSeparator" w:id="0">
    <w:p w:rsidR="0059115F" w:rsidRDefault="00591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15F" w:rsidRDefault="0059115F">
      <w:pPr>
        <w:spacing w:after="0" w:line="240" w:lineRule="auto"/>
      </w:pPr>
      <w:r>
        <w:separator/>
      </w:r>
    </w:p>
  </w:footnote>
  <w:footnote w:type="continuationSeparator" w:id="0">
    <w:p w:rsidR="0059115F" w:rsidRDefault="00591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438" w:rsidRDefault="0059115F">
    <w:pPr>
      <w:pStyle w:val="En-tte"/>
      <w:jc w:val="right"/>
    </w:pPr>
    <w:r>
      <w:rPr>
        <w:noProof/>
        <w:lang w:val="fr-FR" w:eastAsia="fr-FR"/>
      </w:rPr>
      <w:drawing>
        <wp:inline distT="0" distB="0" distL="0" distR="0">
          <wp:extent cx="1143000" cy="417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lero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417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5438"/>
    <w:rsid w:val="0059115F"/>
    <w:rsid w:val="007423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24F4A54B-2F99-47CD-9FB6-0BB6B32D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88E845-C27C-449B-9CD3-7852706BC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Gnome</cp:lastModifiedBy>
  <cp:revision>3</cp:revision>
  <dcterms:created xsi:type="dcterms:W3CDTF">2013-12-23T23:15:00Z</dcterms:created>
  <dcterms:modified xsi:type="dcterms:W3CDTF">2024-07-31T15:48:00Z</dcterms:modified>
  <cp:category/>
</cp:coreProperties>
</file>