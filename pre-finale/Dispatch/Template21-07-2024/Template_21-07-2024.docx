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RAMAROSON Hadassa Cynthia (1)</w:t>
              <w:br/>
            </w:r>
            <w:r>
              <w:rPr>
                <w:sz w:val="24"/>
              </w:rPr>
              <w:br/>
              <w:t xml:space="preserve">Adresse: Lot IVI 19 Antanety Nord Lot IVI 19 Antanety Nord </w:t>
              <w:br/>
            </w:r>
            <w:r>
              <w:rPr>
                <w:sz w:val="24"/>
              </w:rPr>
              <w:br/>
              <w:t xml:space="preserve">Telephone: 320999168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Anjaratiana Faniry Rasata Manantena (1)</w:t>
              <w:br/>
            </w:r>
            <w:r>
              <w:rPr>
                <w:sz w:val="24"/>
              </w:rPr>
              <w:br/>
              <w:t xml:space="preserve">Adresse: Lot IVI 19 Antanety Nord Lot IVI 19 Antanety Nord </w:t>
              <w:br/>
            </w:r>
            <w:r>
              <w:rPr>
                <w:sz w:val="24"/>
              </w:rPr>
              <w:br/>
              <w:t xml:space="preserve">Telephone: 320999168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ALEXIA Vololonirina Sonia edouard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Diamondra Rabeharisoa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Marie Jossia Mioraniaina RAKOTOARIMANANA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RAHARILANTONIAINARIVELO Fara Veronique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Jean Rostand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Heriniaina Vahatriniony (2)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Randriambololona Faniry Lalaina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NIRINA Harinandrasana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Andriamihaja Domoina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Antonio Kirtus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Onella Zanamangasoa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Andrianatoro Agnès Anouska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Ranaivo Rasata Fy Mendrika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IFANIRINA Emelie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Madame Zasna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Josvah Dalioce RANDRIANARISOA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Loetitia Joelle SAM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Zasna Ndrasana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Leong Sandra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Andria Hatsarana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Kwan Dordine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Christelle Andriamaroalisoa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Rabesahalarison Niriniaina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Andrianomena Yavotra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raherivelonirina Martha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Ornella Razanatsoa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Razafimpanja Tokiniaina Hanta Fiderana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Marie Christelle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Lucy Chancelle RAHARISOLOFO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BoDA Fanjava Elodie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ANDRIAMAMPITA HADASA ESTHER (2)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Prisca Manatena Rakoto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Rabetombo Naecia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Harisoa Riana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Ratrimonirina Luc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Nomenjanahary Sylvie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Lahatra Randriamiarina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Rafetraniaina Alain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Tiana RAVOLOLOMBOAVAHY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Liana Andrianjafy Zo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Kanto Randriamisata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Malalatiana Antsa Fy (1)</w:t>
              <w:br/>
            </w:r>
            <w:r>
              <w:rPr>
                <w:sz w:val="24"/>
              </w:rPr>
              <w:br/>
              <w:t xml:space="preserve">Adresse: Maison des produits 67ha </w:t>
              <w:br/>
            </w:r>
            <w:r>
              <w:rPr>
                <w:sz w:val="24"/>
              </w:rPr>
              <w:br/>
              <w:t xml:space="preserve">Telephone: 326428422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RAZANANIAINA Marie Nancy Larissa (1)</w:t>
              <w:br/>
            </w:r>
            <w:r>
              <w:rPr>
                <w:sz w:val="24"/>
              </w:rPr>
              <w:br/>
              <w:t xml:space="preserve">Adresse: Ambohipo/Andohaniato Lot VT3 HED BIS I </w:t>
              <w:br/>
            </w:r>
            <w:r>
              <w:rPr>
                <w:sz w:val="24"/>
              </w:rPr>
              <w:br/>
              <w:t xml:space="preserve">Telephone: 326025066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Janick Razafintsalama (1)</w:t>
              <w:br/>
            </w:r>
            <w:r>
              <w:rPr>
                <w:sz w:val="24"/>
              </w:rPr>
              <w:br/>
              <w:t xml:space="preserve">Adresse: MVola Sa, Galaxy Andraharo,Kube B MVola Sa, Galaxy Andraharo,Kube B </w:t>
              <w:br/>
            </w:r>
            <w:r>
              <w:rPr>
                <w:sz w:val="24"/>
              </w:rPr>
              <w:br/>
              <w:t xml:space="preserve">Telephone: 345360633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Gloria HENINTSOA (1)</w:t>
              <w:br/>
            </w:r>
            <w:r>
              <w:rPr>
                <w:sz w:val="24"/>
              </w:rPr>
              <w:br/>
              <w:t xml:space="preserve">Adresse: Lot IE 29 Anjoma  </w:t>
              <w:br/>
            </w:r>
            <w:r>
              <w:rPr>
                <w:sz w:val="24"/>
              </w:rPr>
              <w:br/>
              <w:t xml:space="preserve">Telephone: 345161148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Harkiolakis Ayrton (2)</w:t>
              <w:br/>
            </w:r>
            <w:r>
              <w:rPr>
                <w:sz w:val="24"/>
              </w:rPr>
              <w:br/>
              <w:t xml:space="preserve">Adresse: Lot 7976-IIIA- Tsaravavaka Antanivao  </w:t>
              <w:br/>
            </w:r>
            <w:r>
              <w:rPr>
                <w:sz w:val="24"/>
              </w:rPr>
              <w:br/>
              <w:t xml:space="preserve">Telephone: 325063162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Chrystelle Andriniaina Razafindralambo (1)</w:t>
              <w:br/>
            </w:r>
            <w:r>
              <w:rPr>
                <w:sz w:val="24"/>
              </w:rPr>
              <w:br/>
              <w:t xml:space="preserve">Adresse: Lot 7976-IIIA- Tsaravavaka Antanivao  </w:t>
              <w:br/>
            </w:r>
            <w:r>
              <w:rPr>
                <w:sz w:val="24"/>
              </w:rPr>
              <w:br/>
              <w:t xml:space="preserve">Telephone: 325063162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Mirela Anabelle Tsara (1)</w:t>
              <w:br/>
            </w:r>
            <w:r>
              <w:rPr>
                <w:sz w:val="24"/>
              </w:rPr>
              <w:br/>
              <w:t xml:space="preserve">Adresse: Rue Pasteur  </w:t>
              <w:br/>
            </w:r>
            <w:r>
              <w:rPr>
                <w:sz w:val="24"/>
              </w:rPr>
              <w:br/>
              <w:t xml:space="preserve">Telephone: 325017914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Behely Olive (1)</w:t>
              <w:br/>
            </w:r>
            <w:r>
              <w:rPr>
                <w:sz w:val="24"/>
              </w:rPr>
              <w:br/>
              <w:t xml:space="preserve">Adresse: Olï Behely  </w:t>
              <w:br/>
            </w:r>
            <w:r>
              <w:rPr>
                <w:sz w:val="24"/>
              </w:rPr>
              <w:br/>
              <w:t xml:space="preserve">Telephone: 324123246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MORATOMBO Wilna (1)</w:t>
              <w:br/>
            </w:r>
            <w:r>
              <w:rPr>
                <w:sz w:val="24"/>
              </w:rPr>
              <w:br/>
              <w:t xml:space="preserve">Adresse: 3.216.02 Soafeno  </w:t>
              <w:br/>
            </w:r>
            <w:r>
              <w:rPr>
                <w:sz w:val="24"/>
              </w:rPr>
              <w:br/>
              <w:t xml:space="preserve">Telephone: 327072877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Kapoma Nellie (1)</w:t>
              <w:br/>
            </w:r>
            <w:r>
              <w:rPr>
                <w:sz w:val="24"/>
              </w:rPr>
              <w:br/>
              <w:t xml:space="preserve">Adresse: Lot III V 58 FSK Anosizato est I Lot III V 58 FSK Anosizato est I </w:t>
              <w:br/>
            </w:r>
            <w:r>
              <w:rPr>
                <w:sz w:val="24"/>
              </w:rPr>
              <w:br/>
              <w:t xml:space="preserve">Telephone: 328266835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Tahina Zo (1)</w:t>
              <w:br/>
            </w:r>
            <w:r>
              <w:rPr>
                <w:sz w:val="24"/>
              </w:rPr>
              <w:br/>
              <w:t xml:space="preserve">Adresse: Lot III V 58 FSK Anosizato est I Lot III V 58 FSK Anosizato est I </w:t>
              <w:br/>
            </w:r>
            <w:r>
              <w:rPr>
                <w:sz w:val="24"/>
              </w:rPr>
              <w:br/>
              <w:t xml:space="preserve">Telephone: 328266835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Rojotiana Ranaivonirina (1)</w:t>
              <w:br/>
            </w:r>
            <w:r>
              <w:rPr>
                <w:sz w:val="24"/>
              </w:rPr>
              <w:br/>
              <w:t xml:space="preserve">Adresse: Arrêt bus Anjanahary sens unique qui descend vers mascar  </w:t>
              <w:br/>
            </w:r>
            <w:r>
              <w:rPr>
                <w:sz w:val="24"/>
              </w:rPr>
              <w:br/>
              <w:t xml:space="preserve">Telephone: 340839868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RANAIVOSON Andry Henintsoa Ny Aina (1)</w:t>
              <w:br/>
            </w:r>
            <w:r>
              <w:rPr>
                <w:sz w:val="24"/>
              </w:rPr>
              <w:br/>
              <w:t xml:space="preserve">Adresse: Lot IV 223 Andranovao Ambohimangakely  </w:t>
              <w:br/>
            </w:r>
            <w:r>
              <w:rPr>
                <w:sz w:val="24"/>
              </w:rPr>
              <w:br/>
              <w:t xml:space="preserve">Telephone: 321480287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Tantely NyAina Gabriel (3)</w:t>
              <w:br/>
            </w:r>
            <w:r>
              <w:rPr>
                <w:sz w:val="24"/>
              </w:rPr>
              <w:br/>
              <w:t xml:space="preserve">Adresse: Antsahameva Andraisoro Parking UGBM </w:t>
              <w:br/>
            </w:r>
            <w:r>
              <w:rPr>
                <w:sz w:val="24"/>
              </w:rPr>
              <w:br/>
              <w:t xml:space="preserve">Telephone: 347035613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FAGNEVA Nirina gabriela (1)</w:t>
              <w:br/>
            </w:r>
            <w:r>
              <w:rPr>
                <w:sz w:val="24"/>
              </w:rPr>
              <w:br/>
              <w:t xml:space="preserve">Adresse: Antsahameva Andraisoro Parking UGBM </w:t>
              <w:br/>
            </w:r>
            <w:r>
              <w:rPr>
                <w:sz w:val="24"/>
              </w:rPr>
              <w:br/>
              <w:t xml:space="preserve">Telephone: 347035613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dylan raoell (1)</w:t>
              <w:br/>
            </w:r>
            <w:r>
              <w:rPr>
                <w:sz w:val="24"/>
              </w:rPr>
              <w:br/>
              <w:t xml:space="preserve">Adresse: Andravoahangy  </w:t>
              <w:br/>
            </w:r>
            <w:r>
              <w:rPr>
                <w:sz w:val="24"/>
              </w:rPr>
              <w:br/>
              <w:t xml:space="preserve">Telephone: 347461411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Brenda RANDRIANARISOA (1)</w:t>
              <w:br/>
            </w:r>
            <w:r>
              <w:rPr>
                <w:sz w:val="24"/>
              </w:rPr>
              <w:br/>
              <w:t xml:space="preserve">Adresse: II B 122Mahalavolona Andoranofotsy  </w:t>
              <w:br/>
            </w:r>
            <w:r>
              <w:rPr>
                <w:sz w:val="24"/>
              </w:rPr>
              <w:br/>
              <w:t xml:space="preserve">Telephone: 329460334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Sinoa Sourty Naficha (2)</w:t>
              <w:br/>
            </w:r>
            <w:r>
              <w:rPr>
                <w:sz w:val="24"/>
              </w:rPr>
              <w:br/>
              <w:t xml:space="preserve">Adresse: Andranomadio plle 11/41 lot 07 Maison </w:t>
              <w:br/>
            </w:r>
            <w:r>
              <w:rPr>
                <w:sz w:val="24"/>
              </w:rPr>
              <w:br/>
              <w:t xml:space="preserve">Telephone: 324979270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RAMBELOARISOA Marie Franckline (1)</w:t>
              <w:br/>
            </w:r>
            <w:r>
              <w:rPr>
                <w:sz w:val="24"/>
              </w:rPr>
              <w:br/>
              <w:t xml:space="preserve">Adresse: Mahavatse 2  </w:t>
              <w:br/>
            </w:r>
            <w:r>
              <w:rPr>
                <w:sz w:val="24"/>
              </w:rPr>
              <w:br/>
              <w:t xml:space="preserve">Telephone: 349713389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RATSARATOETRA Herimalala Bodovololona (1)</w:t>
              <w:br/>
            </w:r>
            <w:r>
              <w:rPr>
                <w:sz w:val="24"/>
              </w:rPr>
              <w:br/>
              <w:t xml:space="preserve">Adresse: c/o CABINET CONEX 1ère étage -  Bâtiment cité MOLLARET ISORAKA </w:t>
              <w:br/>
            </w:r>
            <w:r>
              <w:rPr>
                <w:sz w:val="24"/>
              </w:rPr>
              <w:br/>
              <w:t xml:space="preserve">Telephone: 344813362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Rita Razanadrasoa Aline (1)</w:t>
              <w:br/>
            </w:r>
            <w:r>
              <w:rPr>
                <w:sz w:val="24"/>
              </w:rPr>
              <w:br/>
              <w:t xml:space="preserve">Adresse: Nosy be ,hell ville ,Dar es salama  </w:t>
              <w:br/>
            </w:r>
            <w:r>
              <w:rPr>
                <w:sz w:val="24"/>
              </w:rPr>
              <w:br/>
              <w:t xml:space="preserve">Telephone: 322724591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Jeanne befolera (1)</w:t>
              <w:br/>
            </w:r>
            <w:r>
              <w:rPr>
                <w:sz w:val="24"/>
              </w:rPr>
              <w:br/>
              <w:t xml:space="preserve">Adresse: Tanambao tsena Lot 3 100 04 </w:t>
              <w:br/>
            </w:r>
            <w:r>
              <w:rPr>
                <w:sz w:val="24"/>
              </w:rPr>
              <w:br/>
              <w:t xml:space="preserve">Telephone: 324754057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RAKOTOARIMANANA Lalarisoa Jennifer (1)</w:t>
              <w:br/>
            </w:r>
            <w:r>
              <w:rPr>
                <w:sz w:val="24"/>
              </w:rPr>
              <w:br/>
              <w:t xml:space="preserve">Adresse: Tanambao tsena Lot 3 100 04 </w:t>
              <w:br/>
            </w:r>
            <w:r>
              <w:rPr>
                <w:sz w:val="24"/>
              </w:rPr>
              <w:br/>
              <w:t xml:space="preserve">Telephone: 324754057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Athanassiou Floriane (1)</w:t>
              <w:br/>
            </w:r>
            <w:r>
              <w:rPr>
                <w:sz w:val="24"/>
              </w:rPr>
              <w:br/>
              <w:t xml:space="preserve">Adresse: 0206X0310 Betamanga 0206X0310 Betamanga secteur 6A Ambondrona Mahajanga </w:t>
              <w:br/>
            </w:r>
            <w:r>
              <w:rPr>
                <w:sz w:val="24"/>
              </w:rPr>
              <w:br/>
              <w:t xml:space="preserve">Telephone: 383671692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Ninah Marie (1)</w:t>
              <w:br/>
            </w:r>
            <w:r>
              <w:rPr>
                <w:sz w:val="24"/>
              </w:rPr>
              <w:br/>
              <w:t xml:space="preserve">Adresse: Ambatomitraka, gare à routière nord ANTALAHA  </w:t>
              <w:br/>
            </w:r>
            <w:r>
              <w:rPr>
                <w:sz w:val="24"/>
              </w:rPr>
              <w:br/>
              <w:t xml:space="preserve">Telephone: 324453772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Madame Dorissia (1)</w:t>
              <w:br/>
            </w:r>
            <w:r>
              <w:rPr>
                <w:sz w:val="24"/>
              </w:rPr>
              <w:br/>
              <w:t xml:space="preserve">Adresse: Lot vt3 CEG AMBOHIPO Lot vt3 CEG AMBOHIPO </w:t>
              <w:br/>
            </w:r>
            <w:r>
              <w:rPr>
                <w:sz w:val="24"/>
              </w:rPr>
              <w:br/>
              <w:t xml:space="preserve">Telephone: 345485345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Emma Rajaonarivelo (1)</w:t>
              <w:br/>
            </w:r>
            <w:r>
              <w:rPr>
                <w:sz w:val="24"/>
              </w:rPr>
              <w:br/>
              <w:t xml:space="preserve">Adresse: Lot vt3 CEG AMBOHIPO Lot vt3 CEG AMBOHIPO </w:t>
              <w:br/>
            </w:r>
            <w:r>
              <w:rPr>
                <w:sz w:val="24"/>
              </w:rPr>
              <w:br/>
              <w:t xml:space="preserve">Telephone: 345485345 </w:t>
              <w:br/>
            </w:r>
          </w:p>
        </w:tc>
      </w:tr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Nini Felana (1)</w:t>
              <w:br/>
            </w:r>
            <w:r>
              <w:rPr>
                <w:sz w:val="24"/>
              </w:rPr>
              <w:br/>
              <w:t xml:space="preserve">Adresse: Lot vt3 CEG AMBOHIPO Lot vt3 CEG AMBOHIPO </w:t>
              <w:br/>
            </w:r>
            <w:r>
              <w:rPr>
                <w:sz w:val="24"/>
              </w:rPr>
              <w:br/>
              <w:t xml:space="preserve">Telephone: 345485345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Ny Avoko Stephanie (1)</w:t>
              <w:br/>
            </w:r>
            <w:r>
              <w:rPr>
                <w:sz w:val="24"/>
              </w:rPr>
              <w:br/>
              <w:t xml:space="preserve">Adresse: Lot vt3 CEG AMBOHIPO Lot vt3 CEG AMBOHIPO </w:t>
              <w:br/>
            </w:r>
            <w:r>
              <w:rPr>
                <w:sz w:val="24"/>
              </w:rPr>
              <w:br/>
              <w:t xml:space="preserve">Telephone: 345485345 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VELONIIAINA Nadine Edmine Landrissa (1)</w:t>
              <w:br/>
            </w:r>
            <w:r>
              <w:rPr>
                <w:sz w:val="24"/>
              </w:rPr>
              <w:br/>
              <w:t xml:space="preserve">Adresse: Lot vt3 CEG AMBOHIPO Lot vt3 CEG AMBOHIPO </w:t>
              <w:br/>
            </w:r>
            <w:r>
              <w:rPr>
                <w:sz w:val="24"/>
              </w:rPr>
              <w:br/>
              <w:t xml:space="preserve">Telephone: 345485345 </w:t>
              <w:br/>
            </w:r>
          </w:p>
        </w:tc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Raveloarisoa Hortensina (1)</w:t>
              <w:br/>
            </w:r>
            <w:r>
              <w:rPr>
                <w:sz w:val="24"/>
              </w:rPr>
              <w:br/>
              <w:t xml:space="preserve">Adresse: Lot vt3 CEG AMBOHIPO Lot vt3 CEG AMBOHIPO </w:t>
              <w:br/>
            </w:r>
            <w:r>
              <w:rPr>
                <w:sz w:val="24"/>
              </w:rPr>
              <w:br/>
              <w:t xml:space="preserve">Telephone: 345485345 </w:t>
              <w:br/>
            </w:r>
          </w:p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RATSARATOETRA Herimalala Bodovololona (1)</w:t>
              <w:br/>
            </w:r>
            <w:r>
              <w:rPr>
                <w:sz w:val="24"/>
              </w:rPr>
              <w:br/>
              <w:t xml:space="preserve">Adresse: c/o CABINET CONEX 1ère étage -  Bâtiment cité MOLLARET ISORAKA </w:t>
              <w:br/>
            </w:r>
            <w:r>
              <w:rPr>
                <w:sz w:val="24"/>
              </w:rPr>
              <w:br/>
              <w:t xml:space="preserve">Telephone: 344813362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Jeannie Raza (1)</w:t>
              <w:br/>
            </w:r>
            <w:r>
              <w:rPr>
                <w:sz w:val="24"/>
              </w:rPr>
              <w:br/>
              <w:t xml:space="preserve">Adresse: Clairefontaine Primaire  </w:t>
              <w:br/>
            </w:r>
            <w:r>
              <w:rPr>
                <w:sz w:val="24"/>
              </w:rPr>
              <w:br/>
              <w:t xml:space="preserve">Telephone: 332826327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Nathoeli Savantsoa mandresy (1)</w:t>
              <w:br/>
            </w:r>
            <w:r>
              <w:rPr>
                <w:sz w:val="24"/>
              </w:rPr>
              <w:br/>
              <w:t xml:space="preserve">Adresse: Lot E A 37 V antsahatsiresy sabotsy namehana Lot E A 37 V antsahatsiresy sabotsy namehana </w:t>
              <w:br/>
            </w:r>
            <w:r>
              <w:rPr>
                <w:sz w:val="24"/>
              </w:rPr>
              <w:br/>
              <w:t xml:space="preserve">Telephone: 346076649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Vaninah Randriamasinavalona (1)</w:t>
              <w:br/>
            </w:r>
            <w:r>
              <w:rPr>
                <w:sz w:val="24"/>
              </w:rPr>
              <w:br/>
              <w:t xml:space="preserve">Adresse: Anosizato est  </w:t>
              <w:br/>
            </w:r>
            <w:r>
              <w:rPr>
                <w:sz w:val="24"/>
              </w:rPr>
              <w:br/>
              <w:t xml:space="preserve">Telephone: 346497979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Hantatiana Mirantsoa (1)</w:t>
              <w:br/>
            </w:r>
            <w:r>
              <w:rPr>
                <w:sz w:val="24"/>
              </w:rPr>
              <w:br/>
              <w:t xml:space="preserve">Adresse: Lot AKT IC 67 Ampiaviana Vontovorona Antananarivo antsimondrano  </w:t>
              <w:br/>
            </w:r>
            <w:r>
              <w:rPr>
                <w:sz w:val="24"/>
              </w:rPr>
              <w:br/>
              <w:t xml:space="preserve">Telephone: 382063294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Rasoarimalala Jessica Tatamo (1)</w:t>
              <w:br/>
            </w:r>
            <w:r>
              <w:rPr>
                <w:sz w:val="24"/>
              </w:rPr>
              <w:br/>
              <w:t xml:space="preserve">Adresse: Ankazondrano Fianarantsoa </w:t>
              <w:br/>
            </w:r>
            <w:r>
              <w:rPr>
                <w:sz w:val="24"/>
              </w:rPr>
              <w:br/>
              <w:t xml:space="preserve">Telephone: 324360176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Zafisoa Noemie cyndie (1)</w:t>
              <w:br/>
            </w:r>
            <w:r>
              <w:rPr>
                <w:sz w:val="24"/>
              </w:rPr>
              <w:br/>
              <w:t xml:space="preserve">Adresse: Ambatoloaka Chez lulu parking Ambatoloaka Nosy_be hell ville </w:t>
              <w:br/>
            </w:r>
            <w:r>
              <w:rPr>
                <w:sz w:val="24"/>
              </w:rPr>
              <w:br/>
              <w:t xml:space="preserve">Telephone: 324230389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Randrianantenaina Ashley Fabiola (1)</w:t>
              <w:br/>
            </w:r>
            <w:r>
              <w:rPr>
                <w:sz w:val="24"/>
              </w:rPr>
              <w:br/>
              <w:t xml:space="preserve">Adresse: 60 Rue Boulevard Missionier cité militaire  </w:t>
              <w:br/>
            </w:r>
            <w:r>
              <w:rPr>
                <w:sz w:val="24"/>
              </w:rPr>
              <w:br/>
              <w:t xml:space="preserve">Telephone: 329217370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Liantsoa Niaina (1)</w:t>
              <w:br/>
            </w:r>
            <w:r>
              <w:rPr>
                <w:sz w:val="24"/>
              </w:rPr>
              <w:br/>
              <w:t xml:space="preserve">Adresse: Ivh 77  ANATIHAZO II, Andavamamba  </w:t>
              <w:br/>
            </w:r>
            <w:r>
              <w:rPr>
                <w:sz w:val="24"/>
              </w:rPr>
              <w:br/>
              <w:t xml:space="preserve">Telephone: 340806719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Hobiharizaka Fitia (1)</w:t>
              <w:br/>
            </w:r>
            <w:r>
              <w:rPr>
                <w:sz w:val="24"/>
              </w:rPr>
              <w:br/>
              <w:t xml:space="preserve">Adresse: MF 34 Bis/I Mahitsy- Ambohitrimanjaka  </w:t>
              <w:br/>
            </w:r>
            <w:r>
              <w:rPr>
                <w:sz w:val="24"/>
              </w:rPr>
              <w:br/>
              <w:t xml:space="preserve">Telephone: 343394480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Rakotoarison Sandrinah (1)</w:t>
              <w:br/>
            </w:r>
            <w:r>
              <w:rPr>
                <w:sz w:val="24"/>
              </w:rPr>
              <w:br/>
              <w:t xml:space="preserve">Adresse: 67 Ha nord est lot 1930  </w:t>
              <w:br/>
            </w:r>
            <w:r>
              <w:rPr>
                <w:sz w:val="24"/>
              </w:rPr>
              <w:br/>
              <w:t xml:space="preserve">Telephone: 346789882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