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56"/>
        </w:rPr>
        <w:t xml:space="preserve">ORDRE DE TRANSIT </w:t>
        <w:br/>
        <w:t>IMPORT</w:t>
      </w:r>
    </w:p>
    <w:p>
      <w:r>
        <w:br/>
        <w:t>Nous soussignés</w:t>
      </w:r>
    </w:p>
    <w:p>
      <w:r>
        <w:rPr>
          <w:b/>
        </w:rPr>
        <w:t>Nom de la Société : CELERO Madagascar</w:t>
        <w:br/>
      </w:r>
      <w:r>
        <w:rPr>
          <w:b/>
        </w:rPr>
        <w:t>Nom de contact : Sylvain</w:t>
        <w:br/>
      </w:r>
      <w:r>
        <w:rPr>
          <w:b/>
        </w:rPr>
        <w:t>Adresse complète : lot IVF 4 Fitroafana Talatamaty Ivato</w:t>
        <w:br/>
      </w:r>
      <w:r>
        <w:rPr>
          <w:b/>
        </w:rPr>
        <w:t>Téléphone : 0381942854</w:t>
        <w:br/>
      </w:r>
    </w:p>
    <w:p>
      <w:r>
        <w:t>Donnons ordre par la présente à Audrey Koloina Rakotoarijaona la procédure douanière des colis suivants :</w:t>
        <w:br/>
      </w:r>
    </w:p>
    <w:p>
      <w:r>
        <w:br/>
        <w:t xml:space="preserve"> </w:t>
      </w:r>
    </w:p>
    <w:p>
      <w:pPr>
        <w:jc w:val="center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MAWB: 235-91011454</w:t>
        <w:br/>
        <w:br/>
      </w:r>
      <w:r>
        <w:t>AWB: MG120003168645</w:t>
        <w:br/>
        <w:br/>
      </w:r>
      <w:r>
        <w:t>PCS: 1</w:t>
        <w:br/>
        <w:br/>
      </w:r>
      <w:r>
        <w:t>Weight: 3.45 Kg</w:t>
        <w:br/>
        <w:br/>
      </w:r>
      <w:r>
        <w:rPr>
          <w:b/>
        </w:rPr>
        <w:t>Nature du colis : Clothing or daily necessities</w:t>
      </w:r>
    </w:p>
    <w:p>
      <w:r>
        <w:br/>
        <w:t xml:space="preserve"> </w:t>
      </w:r>
    </w:p>
    <w:p>
      <w:r>
        <w:t>Cet ordre de transit import est établi pour servir et valoir ce que de droit.</w:t>
        <w:br/>
        <w:t xml:space="preserve"> VEUILLEZ DELIVRER LE BAD à Audrey Koloina Rakotoarijaona</w:t>
      </w:r>
    </w:p>
    <w:p>
      <w:r>
        <w:br/>
        <w:t xml:space="preserve"> </w:t>
      </w:r>
    </w:p>
    <w:p>
      <w:pPr>
        <w:jc w:val="right"/>
      </w:pPr>
      <w:r>
        <w:t>Fait à Antananarivo le 20/07/2024.</w:t>
      </w:r>
    </w:p>
    <w:sectPr w:rsidR="00FC693F" w:rsidRPr="0006063C" w:rsidSect="00034616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143000" cy="417925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elero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417925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