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Falinomenjanahary Dieu Donné (1)</w:t>
              <w:br/>
            </w:r>
            <w:r>
              <w:rPr>
                <w:sz w:val="24"/>
              </w:rPr>
              <w:br/>
              <w:t xml:space="preserve">Adresse: Betamanga en face de l’arrêt de bus  </w:t>
              <w:br/>
            </w:r>
            <w:r>
              <w:rPr>
                <w:sz w:val="24"/>
              </w:rPr>
              <w:br/>
              <w:t xml:space="preserve">Telephone: 322823852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Rosiline Rosiline (1)</w:t>
              <w:br/>
            </w:r>
            <w:r>
              <w:rPr>
                <w:sz w:val="24"/>
              </w:rPr>
              <w:br/>
              <w:t xml:space="preserve">Adresse: Betamanga en face de l’arrêt de bus  </w:t>
              <w:br/>
            </w:r>
            <w:r>
              <w:rPr>
                <w:sz w:val="24"/>
              </w:rPr>
              <w:br/>
              <w:t xml:space="preserve">Telephone: 322823852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Jean fete Hanitra Noelha (1)</w:t>
              <w:br/>
            </w:r>
            <w:r>
              <w:rPr>
                <w:sz w:val="24"/>
              </w:rPr>
              <w:br/>
              <w:t xml:space="preserve">Adresse: Cotisse grand pavoise Parkage Namakia </w:t>
              <w:br/>
            </w:r>
            <w:r>
              <w:rPr>
                <w:sz w:val="24"/>
              </w:rPr>
              <w:br/>
              <w:t xml:space="preserve">Telephone: 321803770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9600"/>
            <w:vAlign w:val="top"/>
          </w:tcPr>
          <w:p>
            <w:pPr>
              <w:jc w:val="center"/>
            </w:pPr>
            <w:r>
              <w:rPr>
                <w:b/>
              </w:rPr>
              <w:t>EXP : CELERO MADAGASCAR</w:t>
              <w:br/>
            </w:r>
            <w:r>
              <w:rPr>
                <w:b/>
              </w:rPr>
              <w:t>ADRESSE: LOT IVF 4 FITROAFANA TALAMATY IVATO, ANTANANARIVO</w:t>
              <w:br/>
            </w:r>
            <w:r>
              <w:rPr>
                <w:b/>
              </w:rPr>
              <w:t>Téléphone : 0381942854</w:t>
              <w:br/>
            </w:r>
            <w:r>
              <w:rPr>
                <w:sz w:val="24"/>
              </w:rPr>
              <w:br/>
              <w:t xml:space="preserve"> DEST: MEJA ARISOA Andravelo Ranse (1)</w:t>
              <w:br/>
            </w:r>
            <w:r>
              <w:rPr>
                <w:sz w:val="24"/>
              </w:rPr>
              <w:br/>
              <w:t xml:space="preserve">Adresse: Lot VR94 Ankazotokana Ambanidia  </w:t>
              <w:br/>
            </w:r>
            <w:r>
              <w:rPr>
                <w:sz w:val="24"/>
              </w:rPr>
              <w:br/>
              <w:t xml:space="preserve">Telephone: 388373063 </w:t>
              <w:br/>
            </w:r>
          </w:p>
        </w:tc>
        <w:tc>
          <w:tcPr>
            <w:tcW w:type="dxa" w:w="9600"/>
          </w:tcPr>
          <w:p/>
        </w:tc>
      </w:tr>
      <w:tr>
        <w:tc>
          <w:tcPr>
            <w:tcW w:type="dxa" w:w="9600"/>
          </w:tcPr>
          <w:p/>
        </w:tc>
        <w:tc>
          <w:tcPr>
            <w:tcW w:type="dxa" w:w="960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